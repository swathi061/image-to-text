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br/>
        <w:t>Extracted Text from images\page_1.png:</w:t>
        <w:br/>
        <w:t>esl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